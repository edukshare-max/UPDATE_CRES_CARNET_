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Universidad Autónoma de Guerrero (UAGro)</w:t>
        <w:br/>
        <w:t>Listado de instituciones por rubro</w:t>
      </w:r>
    </w:p>
    <w:p>
      <w:r>
        <w:t>Actualizado: 2025-10-10</w:t>
      </w:r>
    </w:p>
    <w:p>
      <w:pPr>
        <w:pStyle w:val="Heading2"/>
      </w:pPr>
      <w:r>
        <w:t>CAMPUS (CRES)</w:t>
      </w:r>
    </w:p>
    <w:p>
      <w:r>
        <w:t>• Centro Regional de Educación Superior – Campus Cruz Grande (Costa Chica) — Cruz Grande (Florencio Villarreal) [Costa Chica] – Fuente: campuscostachica.uagro.mx</w:t>
      </w:r>
    </w:p>
    <w:p>
      <w:r>
        <w:t>• Centro Regional de Educación Superior – Campus Zumpango (Zona Centro) — Zumpango del Río [Centro] – Fuente: campuszumpango.uagro.mx</w:t>
      </w:r>
    </w:p>
    <w:p>
      <w:r>
        <w:t>• Centro Regional de Educación Superior – Campus Taxco el Viejo (Zona Norte) — Taxco el Viejo (Taxco de Alarcón) [Norte] – Fuente: cres-zn.uagro.mx</w:t>
      </w:r>
    </w:p>
    <w:p>
      <w:r>
        <w:t>• Centro Regional de Educación Superior – Campus Huamuxtitlán (Montaña) — Huamuxtitlán [Montaña] – Fuente: oferta.uagro.mx (contacto CRES Huamuxtitlán)</w:t>
      </w:r>
    </w:p>
    <w:p>
      <w:r>
        <w:t>• Centro Regional de Educación Superior – Campus Llano Largo (Acapulco) — Acapulco (Llano Largo) [Sur (Acapulco)] – Fuente: zonasur.uagro.mx / tequios.uagro.mx</w:t>
      </w:r>
    </w:p>
    <w:p>
      <w:r>
        <w:t>• Centro Regional de Educación Superior – Campus Tecpán (Costa Grande) — Tecpán de Galeana [Costa Grande] – Fuente: ingenieria.uagro.mx (plan) / redes oficiales</w:t>
      </w:r>
    </w:p>
    <w:p>
      <w:pPr>
        <w:pStyle w:val="Heading2"/>
      </w:pPr>
      <w:r>
        <w:t>CLÍNICAS</w:t>
      </w:r>
    </w:p>
    <w:p>
      <w:r>
        <w:t>• Clínica Universitaria UAGro – Chilpancingo — Chilpancingo (Zona Centro) – Fuente: elsoldeacapulco.com.mx / UAGro oficial</w:t>
      </w:r>
    </w:p>
    <w:p>
      <w:r>
        <w:t>• Clínica Universitaria UAGro – Acapulco — Acapulco (Zona Sur) – Fuente: facebook.com/Clínica-Universitaria-UAGro-Acapulco</w:t>
      </w:r>
    </w:p>
    <w:p>
      <w:r>
        <w:t>• Clínica Universitaria UAGro – Iguala — Iguala (Zona Norte) – Fuente: facebook.com/Clínica-Iguala-UAGro</w:t>
      </w:r>
    </w:p>
    <w:p>
      <w:r>
        <w:t>• Servicio Médico Universitario – Ometepec (Clínica UAGro) — Ometepec (Costa Chica) – Fuente: facebook.com/Servicio-Médico-Universitario-Ometepec / quadratin.com.mx</w:t>
      </w:r>
    </w:p>
    <w:p>
      <w:pPr>
        <w:pStyle w:val="Heading2"/>
      </w:pPr>
      <w:r>
        <w:t>FACULTADES</w:t>
      </w:r>
    </w:p>
    <w:p>
      <w:r>
        <w:t>• Facultad de Gobierno y Gestión Pública — Centro – Fuente: daees.uagro.mx/escuelas-y-facultades.html</w:t>
      </w:r>
    </w:p>
    <w:p>
      <w:r>
        <w:t>• Facultad de Arquitectura y Urbanismo — Centro – Fuente: daees.uagro.mx/escuelas-y-facultades.html</w:t>
      </w:r>
    </w:p>
    <w:p>
      <w:r>
        <w:t>• Facultad de Ciencias Químico Biológicas — Centro – Fuente: daees.uagro.mx/escuelas-y-facultades.html</w:t>
      </w:r>
    </w:p>
    <w:p>
      <w:r>
        <w:t>• Facultad de Comunicación y Mercadotecnia — Centro – Fuente: daees.uagro.mx/escuelas-y-facultades.html</w:t>
      </w:r>
    </w:p>
    <w:p>
      <w:r>
        <w:t>• Facultad de Derecho (Chilpancingo) — Centro – Fuente: daees.uagro.mx/escuelas-y-facultades.html</w:t>
      </w:r>
    </w:p>
    <w:p>
      <w:r>
        <w:t>• Facultad de Filosofía y Letras — Centro – Fuente: daees.uagro.mx/escuelas-y-facultades.html</w:t>
      </w:r>
    </w:p>
    <w:p>
      <w:r>
        <w:t>• Facultad de Ingeniería — Centro – Fuente: daees.uagro.mx/escuelas-y-facultades.html</w:t>
      </w:r>
    </w:p>
    <w:p>
      <w:r>
        <w:t>• Facultad de Matemáticas — Centro – Fuente: daees.uagro.mx/escuelas-y-facultades.html</w:t>
      </w:r>
    </w:p>
    <w:p>
      <w:r>
        <w:t>• Facultad de Contaduría y Administración — Sur (Acapulco) – Fuente: daees.uagro.mx/escuelas-y-facultades.html</w:t>
      </w:r>
    </w:p>
    <w:p>
      <w:r>
        <w:t>• Facultad de Derecho (Acapulco) — Sur (Acapulco) – Fuente: daees.uagro.mx/escuelas-y-facultades.html</w:t>
      </w:r>
    </w:p>
    <w:p>
      <w:r>
        <w:t>• Facultad de Ecología Marina — Sur (Acapulco) – Fuente: daees.uagro.mx/escuelas-y-facultades.html</w:t>
      </w:r>
    </w:p>
    <w:p>
      <w:r>
        <w:t>• Facultad de Economía (Campus Llano Largo) — Sur (Acapulco) – Fuente: daees.uagro.mx/escuelas-y-facultades.html</w:t>
      </w:r>
    </w:p>
    <w:p>
      <w:r>
        <w:t>• Facultad de Enfermería No. 2 — Sur (Acapulco) – Fuente: daees.uagro.mx/escuelas-y-facultades.html</w:t>
      </w:r>
    </w:p>
    <w:p>
      <w:r>
        <w:t>• Facultad de Matemáticas — Sur (Acapulco) – Fuente: daees.uagro.mx/escuelas-y-facultades.html</w:t>
      </w:r>
    </w:p>
    <w:p>
      <w:r>
        <w:t>• Facultad de Lenguas Extranjeras — Sur (Acapulco) – Fuente: daees.uagro.mx/escuelas-y-facultades.html</w:t>
      </w:r>
    </w:p>
    <w:p>
      <w:r>
        <w:t>• Facultad de Medicina — Sur (Acapulco) – Fuente: daees.uagro.mx/escuelas-y-facultades.html</w:t>
      </w:r>
    </w:p>
    <w:p>
      <w:r>
        <w:t>• Facultad de Odontología — Sur (Acapulco) – Fuente: daees.uagro.mx/escuelas-y-facultades.html</w:t>
      </w:r>
    </w:p>
    <w:p>
      <w:r>
        <w:t>• Facultad de Turismo — Sur (Acapulco) – Fuente: daees.uagro.mx/escuelas-y-facultades.html</w:t>
      </w:r>
    </w:p>
    <w:p>
      <w:r>
        <w:t>• Facultad de Ciencias Agropecuarias y Ambientales — Norte – Fuente: daees.uagro.mx/escuelas-y-facultades.html</w:t>
      </w:r>
    </w:p>
    <w:p>
      <w:r>
        <w:t>• Facultad de Matemáticas — Norte – Fuente: daees.uagro.mx/escuelas-y-facultades.html</w:t>
      </w:r>
    </w:p>
    <w:p>
      <w:pPr>
        <w:pStyle w:val="Heading2"/>
      </w:pPr>
      <w:r>
        <w:t>PREPARATORIAS</w:t>
      </w:r>
    </w:p>
    <w:p>
      <w:r>
        <w:t>• Escuela Preparatoria No. 1</w:t>
      </w:r>
    </w:p>
    <w:p>
      <w:r>
        <w:t>• Escuela Preparatoria No. 2</w:t>
      </w:r>
    </w:p>
    <w:p>
      <w:r>
        <w:t>• Escuela Preparatoria No. 3</w:t>
      </w:r>
    </w:p>
    <w:p>
      <w:r>
        <w:t>• Escuela Preparatoria No. 4</w:t>
      </w:r>
    </w:p>
    <w:p>
      <w:r>
        <w:t>• Escuela Preparatoria No. 5</w:t>
      </w:r>
    </w:p>
    <w:p>
      <w:r>
        <w:t>• Escuela Preparatoria No. 6</w:t>
      </w:r>
    </w:p>
    <w:p>
      <w:r>
        <w:t>• Escuela Preparatoria No. 7</w:t>
      </w:r>
    </w:p>
    <w:p>
      <w:r>
        <w:t>• Escuela Preparatoria No. 8</w:t>
      </w:r>
    </w:p>
    <w:p>
      <w:r>
        <w:t>• Escuela Preparatoria No. 9</w:t>
      </w:r>
    </w:p>
    <w:p>
      <w:r>
        <w:t>• Escuela Preparatoria No. 10</w:t>
      </w:r>
    </w:p>
    <w:p>
      <w:r>
        <w:t>• Escuela Preparatoria No. 11</w:t>
      </w:r>
    </w:p>
    <w:p>
      <w:r>
        <w:t>• Escuela Preparatoria No. 12</w:t>
      </w:r>
    </w:p>
    <w:p>
      <w:r>
        <w:t>• Escuela Preparatoria No. 13</w:t>
      </w:r>
    </w:p>
    <w:p>
      <w:r>
        <w:t>• Escuela Preparatoria No. 14</w:t>
      </w:r>
    </w:p>
    <w:p>
      <w:r>
        <w:t>• Escuela Preparatoria No. 15</w:t>
      </w:r>
    </w:p>
    <w:p>
      <w:r>
        <w:t>• Escuela Preparatoria No. 16</w:t>
      </w:r>
    </w:p>
    <w:p>
      <w:r>
        <w:t>• Escuela Preparatoria No. 17</w:t>
      </w:r>
    </w:p>
    <w:p>
      <w:r>
        <w:t>• Escuela Preparatoria No. 18</w:t>
      </w:r>
    </w:p>
    <w:p>
      <w:r>
        <w:t>• Escuela Preparatoria No. 19</w:t>
      </w:r>
    </w:p>
    <w:p>
      <w:r>
        <w:t>• Escuela Preparatoria No. 20</w:t>
      </w:r>
    </w:p>
    <w:p>
      <w:r>
        <w:t>• Escuela Preparatoria No. 21</w:t>
      </w:r>
    </w:p>
    <w:p>
      <w:r>
        <w:t>• Escuela Preparatoria No. 22</w:t>
      </w:r>
    </w:p>
    <w:p>
      <w:r>
        <w:t>• Escuela Preparatoria No. 23</w:t>
      </w:r>
    </w:p>
    <w:p>
      <w:r>
        <w:t>• Escuela Preparatoria No. 24</w:t>
      </w:r>
    </w:p>
    <w:p>
      <w:r>
        <w:t>• Escuela Preparatoria No. 25</w:t>
      </w:r>
    </w:p>
    <w:p>
      <w:r>
        <w:t>• Escuela Preparatoria No. 26</w:t>
      </w:r>
    </w:p>
    <w:p>
      <w:r>
        <w:t>• Escuela Preparatoria No. 27</w:t>
      </w:r>
    </w:p>
    <w:p>
      <w:r>
        <w:t>• Escuela Preparatoria No. 28</w:t>
      </w:r>
    </w:p>
    <w:p>
      <w:r>
        <w:t>• Escuela Preparatoria No. 29</w:t>
      </w:r>
    </w:p>
    <w:p>
      <w:r>
        <w:t>• Escuela Preparatoria No. 30</w:t>
      </w:r>
    </w:p>
    <w:p>
      <w:r>
        <w:t>• Escuela Preparatoria No. 31</w:t>
      </w:r>
    </w:p>
    <w:p>
      <w:r>
        <w:t>• Escuela Preparatoria No. 32</w:t>
      </w:r>
    </w:p>
    <w:p>
      <w:r>
        <w:t>• Escuela Preparatoria No. 33</w:t>
      </w:r>
    </w:p>
    <w:p>
      <w:r>
        <w:t>• Escuela Preparatoria No. 34</w:t>
      </w:r>
    </w:p>
    <w:p>
      <w:r>
        <w:t>• Escuela Preparatoria No. 35</w:t>
      </w:r>
    </w:p>
    <w:p>
      <w:r>
        <w:t>• Escuela Preparatoria No. 36</w:t>
      </w:r>
    </w:p>
    <w:p>
      <w:r>
        <w:t>• Escuela Preparatoria No. 37</w:t>
      </w:r>
    </w:p>
    <w:p>
      <w:r>
        <w:t>• Escuela Preparatoria No. 38</w:t>
      </w:r>
    </w:p>
    <w:p>
      <w:r>
        <w:t>• Escuela Preparatoria No. 39</w:t>
      </w:r>
    </w:p>
    <w:p>
      <w:r>
        <w:t>• Escuela Preparatoria No. 40</w:t>
      </w:r>
    </w:p>
    <w:p>
      <w:r>
        <w:t>• Escuela Preparatoria No. 41</w:t>
      </w:r>
    </w:p>
    <w:p>
      <w:r>
        <w:t>• Escuela Preparatoria No. 42</w:t>
      </w:r>
    </w:p>
    <w:p>
      <w:r>
        <w:t>• Escuela Preparatoria No. 43</w:t>
      </w:r>
    </w:p>
    <w:p>
      <w:r>
        <w:t>• Escuela Preparatoria No. 44</w:t>
      </w:r>
    </w:p>
    <w:p>
      <w:r>
        <w:t>• Escuela Preparatoria No. 45</w:t>
      </w:r>
    </w:p>
    <w:p>
      <w:r>
        <w:t>• Escuela Preparatoria No. 46</w:t>
      </w:r>
    </w:p>
    <w:p>
      <w:r>
        <w:t>• Escuela Preparatoria No. 47</w:t>
      </w:r>
    </w:p>
    <w:p>
      <w:r>
        <w:t>• Escuela Preparatoria No. 48</w:t>
      </w:r>
    </w:p>
    <w:p>
      <w:r>
        <w:t>• Escuela Preparatoria No. 49</w:t>
      </w:r>
    </w:p>
    <w:p>
      <w:r>
        <w:t>• Escuela Preparatoria No. 50</w:t>
      </w:r>
    </w:p>
    <w:p>
      <w:r>
        <w:t>Fuente guía: uagro.mx/oferta-educativa/bachillerato</w:t>
      </w:r>
    </w:p>
    <w:p>
      <w:pPr>
        <w:pStyle w:val="Heading2"/>
      </w:pPr>
      <w:r>
        <w:t>RECTORÍA Y COORDINACIONES REGIONALES</w:t>
      </w:r>
    </w:p>
    <w:p>
      <w:r>
        <w:t>• Rectoría / Administración Central — Chilpancingo (Sede central) – Fuente: uagro.mx</w:t>
      </w:r>
    </w:p>
    <w:p>
      <w:r>
        <w:t>• Coordinación Regional Zona Sur (Acapulco) — Sur – Fuente: coordinacionesregionales.uagro.mx / zonasur.uagro.mx</w:t>
      </w:r>
    </w:p>
    <w:p>
      <w:r>
        <w:t>• Coordinación Regional Zona Centro — Centro – Fuente: coordinacionesregionales.uagro.mx</w:t>
      </w:r>
    </w:p>
    <w:p>
      <w:r>
        <w:t>• Coordinación Regional Zona Norte — Norte – Fuente: coordinacionesregionales.uagro.mx</w:t>
      </w:r>
    </w:p>
    <w:p>
      <w:r>
        <w:t>• Coordinación Regional Costa Chica — Costa Chica – Fuente: coordinacionesregionales.uagro.mx</w:t>
      </w:r>
    </w:p>
    <w:p>
      <w:r>
        <w:t>• Coordinación Regional Costa Grande — Costa Grande – Fuente: coordinacionesregionales.uagro.mx</w:t>
      </w:r>
    </w:p>
    <w:p>
      <w:r>
        <w:t>• Coordinación Regional Montaña — Montaña – Fuente: coordinacionesregionales.uagro.mx</w:t>
      </w:r>
    </w:p>
    <w:p>
      <w:r>
        <w:t>• Coordinación Regional Tierra Caliente — Tierra Caliente – Fuente: coordinacionesregionales.uagro.mx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